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Akindemowo Joshua Ogooluwa</w:t>
        <w:br/>
      </w:r>
      <w:r>
        <w:t>akindemowojoshua@gmail.com | +234 906 725 8292</w:t>
        <w:br/>
      </w:r>
      <w:r>
        <w:t>GitHub: https://github.com/Joshkimmich | LinkedIn: linkedin.com/in/joshua-akindemowo-a1b029280</w:t>
      </w:r>
    </w:p>
    <w:p/>
    <w:p>
      <w:pPr>
        <w:pStyle w:val="Heading1"/>
      </w:pPr>
      <w:r>
        <w:t>Summary</w:t>
      </w:r>
    </w:p>
    <w:p>
      <w:r>
        <w:t>Cybersecurity undergraduate with strong technical writing, Python programming, and foundational cybersecurity knowledge. Completed the Google Cybersecurity Certificate and built hands-on tools like a password cracker using Python. Experienced in simplifying technical topics and leading peers as 200-level course representative. Eager to support cybersecurity learning through engaging content creation, LMS customization, and UI/UX enhancement. Familiar with Canva, draw.io, and committed to learning video production and HTML/CSS.</w:t>
      </w:r>
    </w:p>
    <w:p>
      <w:pPr>
        <w:pStyle w:val="Heading1"/>
      </w:pPr>
      <w:r>
        <w:t>Education</w:t>
      </w:r>
    </w:p>
    <w:p>
      <w:r>
        <w:t>B.Sc. Cybersecurity</w:t>
        <w:br/>
        <w:t>Bowen University, Nigeria</w:t>
        <w:br/>
        <w:t>Expected: July 2027 | CGPA: 4.48</w:t>
      </w:r>
    </w:p>
    <w:p>
      <w:pPr>
        <w:pStyle w:val="Heading1"/>
      </w:pPr>
      <w:r>
        <w:t>Certifications</w:t>
      </w:r>
    </w:p>
    <w:p>
      <w:r>
        <w:t>Google Cybersecurity Certificate – Coursera/Google (Completed April 2025)</w:t>
      </w:r>
    </w:p>
    <w:p>
      <w:pPr>
        <w:pStyle w:val="Heading1"/>
      </w:pPr>
      <w:r>
        <w:t>Key Skills</w:t>
      </w:r>
    </w:p>
    <w:p>
      <w:r>
        <w:t>Cybersecurity Fundamentals | SOC Workflow | Incident Response</w:t>
        <w:br/>
        <w:t>Technical Writing | Documentation | Training Content</w:t>
        <w:br/>
        <w:t>HTML/CSS (basic) | Python | OOP | Git/GitHub</w:t>
        <w:br/>
        <w:t>LMS Familiarity | UI/UX Awareness</w:t>
        <w:br/>
        <w:t>Draw.io | Canva | Microsoft PowerPoint</w:t>
        <w:br/>
        <w:t>Communication | Collaboration | Detail Orientation</w:t>
        <w:br/>
        <w:t>Video Editing (learning)</w:t>
      </w:r>
    </w:p>
    <w:p>
      <w:pPr>
        <w:pStyle w:val="Heading1"/>
      </w:pPr>
      <w:r>
        <w:t>Projects</w:t>
      </w:r>
    </w:p>
    <w:p>
      <w:r>
        <w:t>Library System – Python OOP (Mar 2025)</w:t>
        <w:br/>
        <w:t>- Designed and implemented a library management system with book search, member registration, and admin controls using classes, inheritance, and encapsulation.</w:t>
        <w:br/>
        <w:t>- Wrote user-focused documentation and walkthroughs.</w:t>
        <w:br/>
        <w:t>- Practiced clean, readable code and user flow logic.</w:t>
        <w:br/>
      </w:r>
    </w:p>
    <w:p>
      <w:r>
        <w:t>Password Cracker – Python (Apr 2025)</w:t>
        <w:br/>
        <w:t>- Built a tool that simulates dictionary-based password attacks.</w:t>
        <w:br/>
        <w:t>- Accepted user-input hashes and searched for plaintext matches using common wordlists.</w:t>
        <w:br/>
        <w:t>- Explained code logic and risks of weak passwords in documentation.</w:t>
      </w:r>
    </w:p>
    <w:p>
      <w:r>
        <w:t>Cybersecurity Labs – Google Certificate (2025)</w:t>
        <w:br/>
        <w:t>- Completed hands-on labs in threat detection, log analysis, network scanning, and vulnerability remediation.</w:t>
        <w:br/>
        <w:t>- Wrote clear documentation explaining each lab's steps, tools used, and outcomes.</w:t>
      </w:r>
    </w:p>
    <w:p>
      <w:pPr>
        <w:pStyle w:val="Heading1"/>
      </w:pPr>
      <w:r>
        <w:t>Experience</w:t>
      </w:r>
    </w:p>
    <w:p>
      <w:r>
        <w:t>Cybersecurity Course Representative – Bowen University (200 Level)</w:t>
        <w:br/>
        <w:t>- Acted as liaison between students and faculty, organizing academic communication and support.</w:t>
        <w:br/>
        <w:t>- Helped peers understand core cybersecurity topics through explanations and shared notes.</w:t>
      </w:r>
    </w:p>
    <w:p>
      <w:pPr>
        <w:pStyle w:val="Heading1"/>
      </w:pPr>
      <w:r>
        <w:t>Currently Learning</w:t>
      </w:r>
    </w:p>
    <w:p>
      <w:r>
        <w:t>HTML/CSS for LMS branding</w:t>
        <w:br/>
        <w:t>Canva and video editing tools for training content</w:t>
        <w:br/>
        <w:t>UI/UX principles for better learner experience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